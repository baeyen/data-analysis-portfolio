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Server Analytics Project: Customer Orders &amp; Inventory</w:t>
      </w:r>
    </w:p>
    <w:p>
      <w:r>
        <w:t>This project demonstrates practical SQL Server Management Studio (SSMS) usage for real-world business tasks involving customer orders, inventory management, and delivery performance.</w:t>
      </w:r>
    </w:p>
    <w:p>
      <w:pPr>
        <w:pStyle w:val="Heading1"/>
      </w:pPr>
      <w:r>
        <w:t>Data Overview</w:t>
      </w:r>
    </w:p>
    <w:p>
      <w:r>
        <w:t>The dataset consists of the following tables imported from Excel into SQL Server:</w:t>
      </w:r>
    </w:p>
    <w:p>
      <w:r>
        <w:t>- Customers-sql</w:t>
      </w:r>
    </w:p>
    <w:p>
      <w:r>
        <w:t>- Products-sql</w:t>
      </w:r>
    </w:p>
    <w:p>
      <w:r>
        <w:t>- Orders-sql</w:t>
      </w:r>
    </w:p>
    <w:p>
      <w:r>
        <w:t>- Order_Details-sql</w:t>
      </w:r>
    </w:p>
    <w:p>
      <w:r>
        <w:t>- Deliveries-sql</w:t>
      </w:r>
    </w:p>
    <w:p>
      <w:pPr>
        <w:pStyle w:val="Heading1"/>
      </w:pPr>
      <w:r>
        <w:t>Step-by-Step Analysis &amp; SQL Queries</w:t>
      </w:r>
    </w:p>
    <w:p>
      <w:pPr>
        <w:pStyle w:val="Heading2"/>
      </w:pPr>
      <w:r>
        <w:t>1. Identify Customers with Missing Emails</w:t>
      </w:r>
    </w:p>
    <w:p>
      <w:r>
        <w:t>Query:</w:t>
      </w:r>
    </w:p>
    <w:p>
      <w:r>
        <w:t>SELECT * FROM [dbo].[Customers-sql] WHERE Email IS NULL;</w:t>
      </w:r>
    </w:p>
    <w:p>
      <w:r>
        <w:t>This detects customer records with missing email addresses for data cleaning.</w:t>
      </w:r>
    </w:p>
    <w:p>
      <w:pPr>
        <w:pStyle w:val="Heading2"/>
      </w:pPr>
      <w:r>
        <w:t>2. Find Duplicate Customer Names</w:t>
      </w:r>
    </w:p>
    <w:p>
      <w:r>
        <w:t>Query:</w:t>
      </w:r>
    </w:p>
    <w:p>
      <w:r>
        <w:t>SELECT CustomerName, COUNT(*) AS DuplicateCount FROM [dbo].[Customers-sql] GROUP BY CustomerName HAVING COUNT(*) &gt; 1;</w:t>
      </w:r>
    </w:p>
    <w:p>
      <w:r>
        <w:t>Used to check for potential duplicate records.</w:t>
      </w:r>
    </w:p>
    <w:p>
      <w:pPr>
        <w:pStyle w:val="Heading2"/>
      </w:pPr>
      <w:r>
        <w:t>3. Find Low Stock Products</w:t>
      </w:r>
    </w:p>
    <w:p>
      <w:r>
        <w:t>Query:</w:t>
      </w:r>
    </w:p>
    <w:p>
      <w:r>
        <w:t>SELECT ProductName, StockLevel FROM [dbo].[Products-sql] WHERE StockLevel &lt; 20;</w:t>
      </w:r>
    </w:p>
    <w:p>
      <w:r>
        <w:t>Helps inventory managers identify items needing restocking.</w:t>
      </w:r>
    </w:p>
    <w:p>
      <w:pPr>
        <w:pStyle w:val="Heading2"/>
      </w:pPr>
      <w:r>
        <w:t>4. Delivery Performance by Month</w:t>
      </w:r>
    </w:p>
    <w:p>
      <w:r>
        <w:t>Query:</w:t>
      </w:r>
    </w:p>
    <w:p>
      <w:r>
        <w:t>SELECT FORMAT(d.DeliveryDate, 'yyyy-MM') AS DeliveryMonth, AVG(DATEDIFF(DAY, o.OrderDate, d.DeliveryDate)) AS AvgDeliveryDays FROM [dbo].[Orders-sql] o JOIN [dbo].[Deliveries-sql] d ON o.OrderID = d.OrderID WHERE d.DeliveryDate IS NOT NULL GROUP BY FORMAT(d.DeliveryDate, 'yyyy-MM');</w:t>
      </w:r>
    </w:p>
    <w:p>
      <w:r>
        <w:t>Shows average delivery times per month.</w:t>
      </w:r>
    </w:p>
    <w:p>
      <w:pPr>
        <w:pStyle w:val="Heading2"/>
      </w:pPr>
      <w:r>
        <w:t>5. Revenue by Product</w:t>
      </w:r>
    </w:p>
    <w:p>
      <w:r>
        <w:t>Query:</w:t>
      </w:r>
    </w:p>
    <w:p>
      <w:r>
        <w:t>SELECT p.ProductName, SUM(od.Quantity * od.UnitPrice) AS TotalRevenue FROM [dbo].[Order_Details-sql] od JOIN [dbo].[Products-sql] p ON od.ProductID = p.ProductID GROUP BY p.ProductName ORDER BY TotalRevenue DESC;</w:t>
      </w:r>
    </w:p>
    <w:p>
      <w:r>
        <w:t>Calculates product revenue to identify best sellers.</w:t>
      </w:r>
    </w:p>
    <w:p>
      <w:pPr>
        <w:pStyle w:val="Heading2"/>
      </w:pPr>
      <w:r>
        <w:t>6. Orders per Customer</w:t>
      </w:r>
    </w:p>
    <w:p>
      <w:r>
        <w:t>Query:</w:t>
      </w:r>
    </w:p>
    <w:p>
      <w:r>
        <w:t>SELECT c.CustomerName, COUNT(o.OrderID) AS OrderCount FROM [dbo].[Customers-sql] c JOIN [dbo].[Orders-sql] o ON c.CustomerID = o.CustomerID GROUP BY c.CustomerName ORDER BY OrderCount DESC;</w:t>
      </w:r>
    </w:p>
    <w:p>
      <w:r>
        <w:t>Helps identify frequent customers.</w:t>
      </w:r>
    </w:p>
    <w:p>
      <w:pPr>
        <w:pStyle w:val="Heading2"/>
      </w:pPr>
      <w:r>
        <w:t>7. Customer Segmentation</w:t>
      </w:r>
    </w:p>
    <w:p>
      <w:r>
        <w:t>Query:</w:t>
      </w:r>
    </w:p>
    <w:p>
      <w:r>
        <w:t>SELECT o.CustomerID, c.CustomerName, SUM(od.Quantity * od.UnitPrice) AS TotalSpent, CASE WHEN SUM(od.Quantity * od.UnitPrice) &gt; 1000 THEN 'High' WHEN SUM(od.Quantity * od.UnitPrice) BETWEEN 500 AND 1000 THEN 'Medium' ELSE 'Low' END AS CustomerSegment FROM [dbo].[Orders-sql] o JOIN [dbo].[Order_Details-sql] od ON o.OrderID = od.OrderID JOIN [dbo].[Customers-sql] c ON o.CustomerID = c.CustomerID GROUP BY o.CustomerID, c.CustomerName ORDER BY TotalSpent DESC;</w:t>
      </w:r>
    </w:p>
    <w:p>
      <w:r>
        <w:t>Classifies customers based on their spending.</w:t>
      </w:r>
    </w:p>
    <w:p>
      <w:pPr>
        <w:pStyle w:val="Heading2"/>
      </w:pPr>
      <w:r>
        <w:t>8. Undelivered Orders</w:t>
      </w:r>
    </w:p>
    <w:p>
      <w:r>
        <w:t>Query:</w:t>
      </w:r>
    </w:p>
    <w:p>
      <w:r>
        <w:t>SELECT o.OrderID, c.CustomerName, p.ProductName FROM [dbo].[Orders-sql] o JOIN [dbo].[Order_Details-sql] od ON o.OrderID = od.OrderID JOIN [dbo].[Products-sql] p ON od.ProductID = p.ProductID JOIN [dbo].[Customers-sql] c ON o.CustomerID = c.CustomerID LEFT JOIN [dbo].[Deliveries-sql] d ON o.OrderID = d.OrderID WHERE d.DeliveryDate IS NULL;</w:t>
      </w:r>
    </w:p>
    <w:p>
      <w:r>
        <w:t>Shows pending or undelivered orders.</w:t>
      </w:r>
    </w:p>
    <w:p>
      <w:pPr>
        <w:pStyle w:val="Heading1"/>
      </w:pPr>
      <w:r>
        <w:t>Conclusion</w:t>
      </w:r>
    </w:p>
    <w:p>
      <w:r>
        <w:t>This project demonstrates a complete business workflow using SQL — from cleaning and joining datasets, to generating operational and financial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