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4B3A7" w14:textId="5664D2D1" w:rsidR="003811D1" w:rsidRDefault="00AE74A5">
      <w:pPr>
        <w:pStyle w:val="Heading1"/>
      </w:pPr>
      <w:r>
        <w:t>Data Cleaning Project</w:t>
      </w:r>
    </w:p>
    <w:p w14:paraId="251D01CF" w14:textId="0890C51E" w:rsidR="003811D1" w:rsidRDefault="00AE74A5">
      <w:r>
        <w:t>In this  project, I performed data cleaning on a raw patient visit dataset using SQL Server Management Studio 2021. The original data contained various quality issues such as mixed text casing, missing values, inconsistent status labels, and possible duplicates.</w:t>
      </w:r>
    </w:p>
    <w:p w14:paraId="64DB2AA7" w14:textId="77777777" w:rsidR="003811D1" w:rsidRDefault="00AE74A5">
      <w:pPr>
        <w:pStyle w:val="Heading2"/>
      </w:pPr>
      <w:r>
        <w:t>Steps Taken:</w:t>
      </w:r>
    </w:p>
    <w:p w14:paraId="47003B4F" w14:textId="6DC3C644" w:rsidR="003811D1" w:rsidRDefault="00AE74A5">
      <w:r>
        <w:t>1. Imported the dataset (PatientVisits_Dirty.csv) into SQL Server using manual table creation.</w:t>
      </w:r>
    </w:p>
    <w:p w14:paraId="6EF01C17" w14:textId="77777777" w:rsidR="003811D1" w:rsidRDefault="00AE74A5">
      <w:r>
        <w:t>2. Created a new cleaned table called `</w:t>
      </w:r>
      <w:proofErr w:type="spellStart"/>
      <w:r>
        <w:t>patientVisistsCleaned</w:t>
      </w:r>
      <w:proofErr w:type="spellEnd"/>
      <w:r>
        <w:t>` using SQL queries.</w:t>
      </w:r>
    </w:p>
    <w:p w14:paraId="0C7288C2" w14:textId="77777777" w:rsidR="003811D1" w:rsidRDefault="00AE74A5">
      <w:r>
        <w:t>3. Standardized text formatting for Department and Doctor names using SQL string functions.</w:t>
      </w:r>
    </w:p>
    <w:p w14:paraId="20F52B42" w14:textId="77777777" w:rsidR="003811D1" w:rsidRDefault="00AE74A5">
      <w:r>
        <w:t>4. Normalized `Status` values (e.g., empty → 'Unknown', lowercase → title case).</w:t>
      </w:r>
    </w:p>
    <w:p w14:paraId="78893FF7" w14:textId="77777777" w:rsidR="003811D1" w:rsidRDefault="00AE74A5">
      <w:r>
        <w:t>5. Converted `Charges` column to proper FLOAT type and handled invalid or blank entries.</w:t>
      </w:r>
    </w:p>
    <w:p w14:paraId="4467E163" w14:textId="4A486F1A" w:rsidR="003811D1" w:rsidRDefault="00AE74A5">
      <w:r>
        <w:t>6. Identified missing values in `Charges` and `Status` fields using COUNT queries.</w:t>
      </w:r>
    </w:p>
    <w:p w14:paraId="603E7A24" w14:textId="77777777" w:rsidR="003811D1" w:rsidRDefault="00AE74A5">
      <w:r>
        <w:t>7. Checked for duplicate entries based on `</w:t>
      </w:r>
      <w:proofErr w:type="spellStart"/>
      <w:r>
        <w:t>PatientID</w:t>
      </w:r>
      <w:proofErr w:type="spellEnd"/>
      <w:r>
        <w:t>` and `</w:t>
      </w:r>
      <w:proofErr w:type="spellStart"/>
      <w:r>
        <w:t>VisitDate</w:t>
      </w:r>
      <w:proofErr w:type="spellEnd"/>
      <w:r>
        <w:t>` combinations.</w:t>
      </w:r>
    </w:p>
    <w:p w14:paraId="57E0957D" w14:textId="77777777" w:rsidR="003811D1" w:rsidRDefault="00AE74A5">
      <w:r>
        <w:t>8. Exported the cleaned data to Excel for use in reporting or Power BI.</w:t>
      </w:r>
    </w:p>
    <w:p w14:paraId="5DD3B127" w14:textId="77777777" w:rsidR="003811D1" w:rsidRDefault="00AE74A5">
      <w:pPr>
        <w:pStyle w:val="Heading2"/>
      </w:pPr>
      <w:r>
        <w:t>Outcome:</w:t>
      </w:r>
    </w:p>
    <w:p w14:paraId="1D400FB8" w14:textId="77777777" w:rsidR="003811D1" w:rsidRDefault="00AE74A5">
      <w:r>
        <w:t>The cleaned table is now consistent, free of structural errors, and ready for visualization or analysis. This process demonstrated practical SQL skills in data profiling, transformation, and integrity checking.</w:t>
      </w:r>
    </w:p>
    <w:sectPr w:rsidR="00381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54423">
    <w:abstractNumId w:val="8"/>
  </w:num>
  <w:num w:numId="2" w16cid:durableId="1788312329">
    <w:abstractNumId w:val="6"/>
  </w:num>
  <w:num w:numId="3" w16cid:durableId="69011840">
    <w:abstractNumId w:val="5"/>
  </w:num>
  <w:num w:numId="4" w16cid:durableId="1378361379">
    <w:abstractNumId w:val="4"/>
  </w:num>
  <w:num w:numId="5" w16cid:durableId="115298593">
    <w:abstractNumId w:val="7"/>
  </w:num>
  <w:num w:numId="6" w16cid:durableId="1588729132">
    <w:abstractNumId w:val="3"/>
  </w:num>
  <w:num w:numId="7" w16cid:durableId="69159901">
    <w:abstractNumId w:val="2"/>
  </w:num>
  <w:num w:numId="8" w16cid:durableId="1654867593">
    <w:abstractNumId w:val="1"/>
  </w:num>
  <w:num w:numId="9" w16cid:durableId="137831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1D1"/>
    <w:rsid w:val="009241C2"/>
    <w:rsid w:val="00A91487"/>
    <w:rsid w:val="00AA1D8D"/>
    <w:rsid w:val="00AE74A5"/>
    <w:rsid w:val="00B47730"/>
    <w:rsid w:val="00C622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8E89F"/>
  <w14:defaultImageDpi w14:val="300"/>
  <w15:docId w15:val="{38B7CE96-5AF1-453C-949F-08762E92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Celestine</dc:creator>
  <cp:keywords/>
  <dc:description>generated by python-docx</dc:description>
  <cp:lastModifiedBy>Chika Celestine</cp:lastModifiedBy>
  <cp:revision>2</cp:revision>
  <dcterms:created xsi:type="dcterms:W3CDTF">2025-07-28T17:19:00Z</dcterms:created>
  <dcterms:modified xsi:type="dcterms:W3CDTF">2025-07-28T17:23:00Z</dcterms:modified>
  <cp:category/>
</cp:coreProperties>
</file>